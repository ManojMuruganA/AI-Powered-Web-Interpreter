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Translated Content Report</w:t>
      </w:r>
    </w:p>
    <w:p>
      <w:pPr>
        <w:pStyle w:val="Heading2"/>
      </w:pPr>
      <w:r>
        <w:t>Original Content</w:t>
      </w:r>
    </w:p>
    <w:p>
      <w:r>
        <w:t>Ar Ridha Al Salaam School is an environmentally friendly Islamic school located on Jalan PLN Raya No. 79 Gandul, Cinere sub-district, Depok city, West Java. Our school was established in 2008. Our school has concern for the environment and makes environmental education a part of the school curriculum.Student learning activities are not only focused in the classroom, but learning activities are also carried out outside the classroom in nature. As time goes by, children's ability to adapt to technology is developing rapidly, but we see children starting to lose interest in reading and writing. The need for literacy skills is one of the most important things for students to share and get information. To develop these skills, Ar Ridha Al Salaam school presents diary writing activities for students. Diary writing is actually not a new thing in our school. However, we have seen this pandemic period present a need for students to express themselves. During this pandemic their activities are very limited to only being in the home environment, and students are too bored. Through writing a diary, students can share things in detail in simple language about everyday life, conveying their ideas and thoughts on things that happen around them. This student diary is usually collected at the beginning of the week, on Monday, through the class teacher. Students are free to write anything about their daily lives for one week. During this pandemic, students wrote diaries about how they learned during the pandemic and the longing they felt because they were far away from their friends and teachers. It turned out that this diary writing program attracted the enthusiasm of students and almost all students, even from Grade 1 in the elementary school, participated in writing diaries. From May 2020, when students started writing, we saw great enthusiasm from the teachers. The class teachers also chose some of the best diaries to be printed in a book. On April 23, 2021, we were finally able ...</w:t>
      </w:r>
    </w:p>
    <w:p>
      <w:pPr>
        <w:pStyle w:val="Heading2"/>
      </w:pPr>
      <w:r>
        <w:t>Summarized Content</w:t>
      </w:r>
    </w:p>
    <w:p>
      <w:r>
        <w:t xml:space="preserve"> Ar Ridha Al Salaam School is an environmentally friendly Islamic school located on Jalan PLN Raya No. 79 Gandul, Cinere sub-district, Depok city, West Java . Our school has concern for the environment and makes environmental education a part of the school curriculum .  Ar Ridha Al Salaam school presents diary writing activities for students . Students are free to write anything about their daily lives for one week . During this pandemic their activities are very limited to only being in the home environment, and students are too bored .  During this pandemic, students wrote diaries about how they learned during the pandemic and the longing they felt because they were far away from their friends and teachers . On April 23, 2021, we were finally able to publish this collection of student diaries . They presented students' writings in a book entitled "Learning Diary in a Pandemic Period" (Grades 1-3) and "I Miss School"  As part of this diary writing program, students are free to write anything about their daily lives . We hope that this activity can continue in the following years . Apart from developing literacy, it has also had a positive impact on students who have had a pleasant experience while going through the pandemic ....</w:t>
      </w:r>
    </w:p>
    <w:p>
      <w:pPr>
        <w:pStyle w:val="Heading2"/>
      </w:pPr>
      <w:r>
        <w:t>Translated Content</w:t>
      </w:r>
    </w:p>
    <w:p>
      <w:r>
        <w:t>அர் ரிடா அல் சலாம் பள்ளி என்பது ஜலான் பி.எல்.என் ராயா எண் 79 கண்டுல், சினெர் சப்-டெஸ்ட்ரிக்ட், டெபோக் சிட்டி, மேற்கு ஜாவாவில் அமைந்துள்ள சுற்றுச்சூழல் நட்பு இஸ்லாமிய பள்ளி. எங்கள் பள்ளிக்கு சுற்றுச்சூழல் குறித்து அக்கறை உள்ளது மற்றும் சுற்றுச்சூழல் கல்வியை பள்ளி பாடத்திட்டத்தின் ஒரு பகுதியாக ஆக்குகிறது.  அர் ரிடா அல் சலாம் பள்ளி மாணவர்களுக்கான டைரி எழுதும் நடவடிக்கைகளை வழங்குகிறது. மாணவர்கள் தங்கள் அன்றாட வாழ்க்கையைப் பற்றி ஒரு வாரத்திற்கு எதையும் எழுத சுதந்திரமாக உள்ளனர். இந்த தொற்றுநோய்களின் போது அவர்களின் நடவடிக்கைகள் வீட்டுச் சூழலில் மட்டுமே இருப்பதற்கு மிகவும் மட்டுப்படுத்தப்பட்டவை, மேலும் மாணவர்கள் மிகவும் சலிப்படைகிறார்கள்.  இந்த தொற்றுநோய்களின் போது, ​​மாணவர்கள் தங்கள் நண்பர்கள் மற்றும் ஆசிரியர்களிடமிருந்து வெகு தொலைவில் இருப்பதால் அவர்கள் தொற்றுநோய்களின் போது அவர்கள் எவ்வாறு கற்றுக்கொண்டார்கள் மற்றும் அவர்கள் உணர்ந்த ஏக்கத்தை பற்றி டைரிகளை எழுதினர். ஏப்ரல் 23, 2021 அன்று, இந்த மாணவர் நாட்குறிப்புகளின் தொகுப்பை இறுதியாக வெளியிட முடிந்தது. இந்த நாட்குறிப்பு எழுதும் திட்டத்தின் ஒரு பகுதியாக "ஒரு தொற்றுநோய்களில் கற்றல் நாட்குறிப்பு" (தரங்கள் 1-3) மற்றும் "ஐ மிஸ் ஸ்கூல்" என்ற தலைப்பில் ஒரு புத்தகத்தில் அவர்கள் மாணவர்களின் எழுத்துக்களை வழங்கினர், மாணவர்கள் தங்கள் அன்றாட வாழ்க்கையைப் பற்றி எதையும் எழுத சுதந்திரமாக உள்ளனர். அடுத்த ஆண்டுகளில் இந்த செயல்பாடு தொடர முடியும் என்று நாங்கள் நம்புகிறோம். கல்வியறிவை வளர்ப்பதைத் தவிர, தொற்றுநோய் வழியாகச் செல்லும்போது ஒரு இனிமையான அனுபவத்தைப் பெற்ற மாணவர்களிடமும் இது சாதகமான தாக்கத்தை ஏற்படுத்தியுள்ளது....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